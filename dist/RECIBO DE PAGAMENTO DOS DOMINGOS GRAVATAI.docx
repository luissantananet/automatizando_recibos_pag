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RECIBO DE PAGAMENTO</w:t>
        <w:br/>
        <w:t xml:space="preserve">    JOSE, inscrito(a) no CPF sob o nº 1234567891234, declaro para os devidos fins ter recebido nesta data, da empresa KFP SERVICE DIGITAL LTDA, inscrita no CNPJ sob o nº 41.230.154/0001-57, a importância de R$100.0 concernente ao pagamento de um domingo trabalhado.</w:t>
        <w:br/>
        <w:br/>
        <w:t xml:space="preserve">    Cachoeirinha, 29 de setembro de 2024.</w:t>
        <w:br/>
        <w:br/>
        <w:t xml:space="preserve">    _________________________________________________</w:t>
        <w:br/>
        <w:t xml:space="preserve">    Assinatura</w:t>
        <w:br/>
        <w:t xml:space="preserve">    </w:t>
      </w:r>
    </w:p>
    <w:p>
      <w:r>
        <w:br/>
      </w:r>
    </w:p>
    <w:p>
      <w:r>
        <w:t>RECIBO DE PAGAMENTO</w:t>
        <w:br/>
        <w:t xml:space="preserve">    MARIA, inscrito(a) no CPF sob o nº 1234567891234, declaro para os devidos fins ter recebido nesta data, da empresa KFP SERVICE DIGITAL LTDA, inscrita no CNPJ sob o nº 41.230.154/0001-57, a importância de R$50.0 concernente ao pagamento de um domingo trabalhado.</w:t>
        <w:br/>
        <w:br/>
        <w:t xml:space="preserve">    Cachoeirinha, 29 de setembro de 2024.</w:t>
        <w:br/>
        <w:br/>
        <w:t xml:space="preserve">    _________________________________________________</w:t>
        <w:br/>
        <w:t xml:space="preserve">    Assinatura</w:t>
        <w:br/>
        <w:t xml:space="preserve">    </w:t>
      </w:r>
    </w:p>
    <w:p>
      <w:r>
        <w:br/>
      </w:r>
    </w:p>
    <w:p>
      <w:r>
        <w:t>RECIBO DE PAGAMENTO</w:t>
        <w:br/>
        <w:t xml:space="preserve">    LUIS, inscrito(a) no CPF sob o nº 1234567891234, declaro para os devidos fins ter recebido nesta data, da empresa KFP SERVICE DIGITAL LTDA, inscrita no CNPJ sob o nº 41.230.154/0001-57, a importância de R$50.0 concernente ao pagamento de um domingo trabalhado.</w:t>
        <w:br/>
        <w:br/>
        <w:t xml:space="preserve">    Cachoeirinha, 29 de setembro de 2024.</w:t>
        <w:br/>
        <w:br/>
        <w:t xml:space="preserve">    _________________________________________________</w:t>
        <w:br/>
        <w:t xml:space="preserve">    Assinatura</w:t>
        <w:br/>
        <w:t xml:space="preserve">    </w:t>
      </w:r>
    </w:p>
    <w:p>
      <w:r>
        <w:br/>
      </w:r>
    </w:p>
    <w:p>
      <w:r>
        <w:t>RECIBO DE PAGAMENTO</w:t>
        <w:br/>
        <w:t xml:space="preserve">    FERNANDO, inscrito(a) no CPF sob o nº 1234567891234, declaro para os devidos fins ter recebido nesta data, da empresa KFP SERVICE DIGITAL LTDA, inscrita no CNPJ sob o nº 41.230.154/0001-57, a importância de R$50.0 concernente ao pagamento de um domingo trabalhado.</w:t>
        <w:br/>
        <w:br/>
        <w:t xml:space="preserve">    Cachoeirinha, 29 de setembro de 2024.</w:t>
        <w:br/>
        <w:br/>
        <w:t xml:space="preserve">    _________________________________________________</w:t>
        <w:br/>
        <w:t xml:space="preserve">    Assinatura</w:t>
        <w:br/>
        <w:t xml:space="preserve">    </w:t>
      </w:r>
    </w:p>
    <w:p>
      <w:r>
        <w:br/>
      </w:r>
    </w:p>
    <w:p>
      <w:r>
        <w:t>RECIBO DE PAGAMENTO</w:t>
        <w:br/>
        <w:t xml:space="preserve">    MATEUS, inscrito(a) no CPF sob o nº 1234567891234, declaro para os devidos fins ter recebido nesta data, da empresa KFP SERVICE DIGITAL LTDA, inscrita no CNPJ sob o nº 41.230.154/0001-57, a importância de R$49.9 concernente ao pagamento de um domingo trabalhado.</w:t>
        <w:br/>
        <w:br/>
        <w:t xml:space="preserve">    Cachoeirinha, 29 de setembro de 2024.</w:t>
        <w:br/>
        <w:br/>
        <w:t xml:space="preserve">    _________________________________________________</w:t>
        <w:br/>
        <w:t xml:space="preserve">    Assinatura</w:t>
        <w:br/>
        <w:t xml:space="preserve">    </w:t>
      </w:r>
    </w:p>
    <w:p>
      <w:r>
        <w:br/>
      </w:r>
    </w:p>
    <w:p>
      <w:r>
        <w:t>RECIBO DE PAGAMENTO</w:t>
        <w:br/>
        <w:t xml:space="preserve">    JACQUE, inscrito(a) no CPF sob o nº 1234567891234, declaro para os devidos fins ter recebido nesta data, da empresa KFP SERVICE DIGITAL LTDA, inscrita no CNPJ sob o nº 41.230.154/0001-57, a importância de R$49.9 concernente ao pagamento de um domingo trabalhado.</w:t>
        <w:br/>
        <w:br/>
        <w:t xml:space="preserve">    Cachoeirinha, 29 de setembro de 2024.</w:t>
        <w:br/>
        <w:br/>
        <w:t xml:space="preserve">    _________________________________________________</w:t>
        <w:br/>
        <w:t xml:space="preserve">    Assinatura</w:t>
        <w:br/>
        <w:t xml:space="preserve">    </w:t>
      </w:r>
    </w:p>
    <w:p>
      <w:r>
        <w:br/>
      </w:r>
    </w:p>
    <w:p>
      <w:r>
        <w:t>RECIBO DE PAGAMENTO</w:t>
        <w:br/>
        <w:t xml:space="preserve">    GRAZI, inscrito(a) no CPF sob o nº 1234567891234, declaro para os devidos fins ter recebido nesta data, da empresa KFP SERVICE DIGITAL LTDA, inscrita no CNPJ sob o nº 41.230.154/0001-57, a importância de R$49.9 concernente ao pagamento de um domingo trabalhado.</w:t>
        <w:br/>
        <w:br/>
        <w:t xml:space="preserve">    Cachoeirinha, 29 de setembro de 2024.</w:t>
        <w:br/>
        <w:br/>
        <w:t xml:space="preserve">    _________________________________________________</w:t>
        <w:br/>
        <w:t xml:space="preserve">    Assinatura</w:t>
        <w:br/>
        <w:t xml:space="preserve">    </w:t>
      </w:r>
    </w:p>
    <w:p>
      <w:r>
        <w:br/>
      </w:r>
    </w:p>
    <w:p>
      <w:r>
        <w:t>RECIBO DE PAGAMENTO</w:t>
        <w:br/>
        <w:t xml:space="preserve">    FULANO, inscrito(a) no CPF sob o nº 1234567891234, declaro para os devidos fins ter recebido nesta data, da empresa KFP SERVICE DIGITAL LTDA, inscrita no CNPJ sob o nº 41.230.154/0001-57, a importância de R$35.0 concernente ao pagamento de um domingo trabalhado.</w:t>
        <w:br/>
        <w:br/>
        <w:t xml:space="preserve">    Cachoeirinha, 29 de setembro de 2024.</w:t>
        <w:br/>
        <w:br/>
        <w:t xml:space="preserve">    _________________________________________________</w:t>
        <w:br/>
        <w:t xml:space="preserve">    Assinatura</w:t>
        <w:br/>
        <w:t xml:space="preserve">    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